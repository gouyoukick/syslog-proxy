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32A44" w14:textId="77777777" w:rsidR="00B960B6" w:rsidRDefault="00000000">
      <w:pPr>
        <w:pStyle w:val="Titre1"/>
      </w:pPr>
      <w:r>
        <w:t>Syslog Proxy Server Setup on Ubuntu</w:t>
      </w:r>
    </w:p>
    <w:p w14:paraId="3C11C80A" w14:textId="77777777" w:rsidR="00BE11E9" w:rsidRPr="00BE11E9" w:rsidRDefault="00BE11E9" w:rsidP="00BE11E9"/>
    <w:p w14:paraId="30396306" w14:textId="77777777" w:rsidR="00B960B6" w:rsidRDefault="00000000">
      <w:pPr>
        <w:pStyle w:val="Titre2"/>
      </w:pPr>
      <w:r>
        <w:t>Objective</w:t>
      </w:r>
    </w:p>
    <w:p w14:paraId="24989B5F" w14:textId="77777777" w:rsidR="00B960B6" w:rsidRDefault="00000000">
      <w:pPr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The goal is to create a server with two network interfaces: one connected to a local network to collect syslog messages from devices, and one connected to a remote Syslog server.</w:t>
      </w:r>
    </w:p>
    <w:p w14:paraId="1168E4CF" w14:textId="77777777" w:rsidR="00BE11E9" w:rsidRDefault="00BE11E9"/>
    <w:p w14:paraId="0D8D5C37" w14:textId="77777777" w:rsidR="00B960B6" w:rsidRDefault="00000000">
      <w:pPr>
        <w:pStyle w:val="Titre2"/>
      </w:pPr>
      <w:r>
        <w:t>Architecture</w:t>
      </w:r>
    </w:p>
    <w:p w14:paraId="03174F26" w14:textId="77777777" w:rsidR="00B960B6" w:rsidRDefault="00000000">
      <w:r>
        <w:rPr>
          <w:rFonts w:ascii="Courier New" w:hAnsi="Courier New"/>
          <w:sz w:val="18"/>
        </w:rPr>
        <w:t>- rsyslog receives syslog messages via UDP on port 6666, updates the timestamp, and writes them to a buffer file.</w:t>
      </w:r>
      <w:r>
        <w:rPr>
          <w:rFonts w:ascii="Courier New" w:hAnsi="Courier New"/>
          <w:sz w:val="18"/>
        </w:rPr>
        <w:br/>
        <w:t>- The server is synchronized via NTP.</w:t>
      </w:r>
      <w:r>
        <w:rPr>
          <w:rFonts w:ascii="Courier New" w:hAnsi="Courier New"/>
          <w:sz w:val="18"/>
        </w:rPr>
        <w:br/>
        <w:t>- A Python script reads the buffer, deletes outdated messages, attempts to send the messages via TCP to the remote server (port 6666), and deletes them upon successful transmission.</w:t>
      </w:r>
      <w:r>
        <w:rPr>
          <w:rFonts w:ascii="Courier New" w:hAnsi="Courier New"/>
          <w:sz w:val="18"/>
        </w:rPr>
        <w:br/>
        <w:t>- The script is scheduled to run at regular intervals.</w:t>
      </w:r>
    </w:p>
    <w:p w14:paraId="109DB1B2" w14:textId="77777777" w:rsidR="00BE11E9" w:rsidRDefault="00BE11E9">
      <w:pPr>
        <w:pStyle w:val="Titre2"/>
      </w:pPr>
    </w:p>
    <w:p w14:paraId="30441BE1" w14:textId="3006D171" w:rsidR="00B960B6" w:rsidRDefault="00000000">
      <w:pPr>
        <w:pStyle w:val="Titre2"/>
      </w:pPr>
      <w:proofErr w:type="spellStart"/>
      <w:r>
        <w:t>rsyslog</w:t>
      </w:r>
      <w:proofErr w:type="spellEnd"/>
      <w:r>
        <w:t xml:space="preserve"> Installation and Configuration</w:t>
      </w:r>
    </w:p>
    <w:p w14:paraId="3FEE4DA0" w14:textId="77777777" w:rsidR="00B960B6" w:rsidRDefault="00000000">
      <w:pPr>
        <w:pStyle w:val="Titre3"/>
      </w:pPr>
      <w:r>
        <w:t>Install rsyslog:</w:t>
      </w:r>
    </w:p>
    <w:p w14:paraId="3424B729" w14:textId="77777777" w:rsidR="00B960B6" w:rsidRDefault="00000000">
      <w:r>
        <w:rPr>
          <w:rFonts w:ascii="Courier New" w:hAnsi="Courier New"/>
          <w:sz w:val="18"/>
        </w:rPr>
        <w:t>```bash</w:t>
      </w:r>
      <w:r>
        <w:rPr>
          <w:rFonts w:ascii="Courier New" w:hAnsi="Courier New"/>
          <w:sz w:val="18"/>
        </w:rPr>
        <w:br/>
        <w:t>sudo apt update</w:t>
      </w:r>
      <w:r>
        <w:rPr>
          <w:rFonts w:ascii="Courier New" w:hAnsi="Courier New"/>
          <w:sz w:val="18"/>
        </w:rPr>
        <w:br/>
        <w:t>sudo apt install rsyslog</w:t>
      </w:r>
      <w:r>
        <w:rPr>
          <w:rFonts w:ascii="Courier New" w:hAnsi="Courier New"/>
          <w:sz w:val="18"/>
        </w:rPr>
        <w:br/>
        <w:t>```</w:t>
      </w:r>
    </w:p>
    <w:p w14:paraId="7F937708" w14:textId="77777777" w:rsidR="00B960B6" w:rsidRDefault="00000000">
      <w:r>
        <w:t>Configure rsyslog to listen on UDP port 6666, replace the timestamp, and store messages in a buffer file at /opt/syslog-relay/buffer-relay.log</w:t>
      </w:r>
    </w:p>
    <w:p w14:paraId="574A77A0" w14:textId="77777777" w:rsidR="00B960B6" w:rsidRDefault="00000000">
      <w:pPr>
        <w:pStyle w:val="Titre3"/>
      </w:pPr>
      <w:r>
        <w:t>Edit the configuration file:</w:t>
      </w:r>
    </w:p>
    <w:p w14:paraId="5EDC0991" w14:textId="77777777" w:rsidR="00B960B6" w:rsidRDefault="00000000">
      <w:r>
        <w:rPr>
          <w:rFonts w:ascii="Courier New" w:hAnsi="Courier New"/>
          <w:sz w:val="18"/>
        </w:rPr>
        <w:t>```bash</w:t>
      </w:r>
      <w:r>
        <w:rPr>
          <w:rFonts w:ascii="Courier New" w:hAnsi="Courier New"/>
          <w:sz w:val="18"/>
        </w:rPr>
        <w:br/>
        <w:t>sudo nano /etc/rsyslog.d/66-udp-buffer-relay.conf</w:t>
      </w:r>
      <w:r>
        <w:rPr>
          <w:rFonts w:ascii="Courier New" w:hAnsi="Courier New"/>
          <w:sz w:val="18"/>
        </w:rPr>
        <w:br/>
        <w:t>```</w:t>
      </w:r>
    </w:p>
    <w:p w14:paraId="16D6CA75" w14:textId="77777777" w:rsidR="00BE11E9" w:rsidRDefault="00BE11E9"/>
    <w:p w14:paraId="2DC1494D" w14:textId="77777777" w:rsidR="00BE11E9" w:rsidRDefault="00BE11E9"/>
    <w:p w14:paraId="24733280" w14:textId="77777777" w:rsidR="00BE11E9" w:rsidRDefault="00BE11E9"/>
    <w:p w14:paraId="2CE7A0B2" w14:textId="77777777" w:rsidR="00BE11E9" w:rsidRDefault="00BE11E9"/>
    <w:p w14:paraId="7803840D" w14:textId="77777777" w:rsidR="00BE11E9" w:rsidRDefault="00BE11E9"/>
    <w:p w14:paraId="760EABDC" w14:textId="77777777" w:rsidR="00BE11E9" w:rsidRDefault="00BE11E9"/>
    <w:p w14:paraId="3A67F4B7" w14:textId="39EDE248" w:rsidR="00B960B6" w:rsidRDefault="00000000">
      <w:r>
        <w:lastRenderedPageBreak/>
        <w:t>Insert the following:</w:t>
      </w:r>
    </w:p>
    <w:p w14:paraId="07141243" w14:textId="77777777" w:rsidR="00BE11E9" w:rsidRPr="00BE11E9" w:rsidRDefault="00BE11E9" w:rsidP="00BE11E9">
      <w:pPr>
        <w:rPr>
          <w:sz w:val="18"/>
          <w:szCs w:val="18"/>
        </w:rPr>
      </w:pPr>
    </w:p>
    <w:p w14:paraId="280D4858" w14:textId="77777777" w:rsidR="00BE11E9" w:rsidRPr="00BE11E9" w:rsidRDefault="00BE11E9" w:rsidP="00BE11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fr-FR"/>
        </w:rPr>
      </w:pPr>
      <w:r w:rsidRPr="00BE11E9">
        <w:rPr>
          <w:sz w:val="18"/>
          <w:szCs w:val="18"/>
          <w:lang w:val="fr-FR"/>
        </w:rPr>
        <w:t>###############################</w:t>
      </w:r>
    </w:p>
    <w:p w14:paraId="209D0DB2" w14:textId="77777777" w:rsidR="00BE11E9" w:rsidRPr="00BE11E9" w:rsidRDefault="00BE11E9" w:rsidP="00BE11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fr-FR"/>
        </w:rPr>
      </w:pPr>
      <w:r w:rsidRPr="00BE11E9">
        <w:rPr>
          <w:sz w:val="18"/>
          <w:szCs w:val="18"/>
          <w:lang w:val="fr-FR"/>
        </w:rPr>
        <w:t xml:space="preserve"># Proxy </w:t>
      </w:r>
      <w:proofErr w:type="spellStart"/>
      <w:r w:rsidRPr="00BE11E9">
        <w:rPr>
          <w:sz w:val="18"/>
          <w:szCs w:val="18"/>
          <w:lang w:val="fr-FR"/>
        </w:rPr>
        <w:t>syslog</w:t>
      </w:r>
      <w:proofErr w:type="spellEnd"/>
      <w:r w:rsidRPr="00BE11E9">
        <w:rPr>
          <w:sz w:val="18"/>
          <w:szCs w:val="18"/>
          <w:lang w:val="fr-FR"/>
        </w:rPr>
        <w:t xml:space="preserve"> UDP vers buffer</w:t>
      </w:r>
    </w:p>
    <w:p w14:paraId="44232235" w14:textId="77777777" w:rsidR="00BE11E9" w:rsidRPr="00BE11E9" w:rsidRDefault="00BE11E9" w:rsidP="00BE11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fr-FR"/>
        </w:rPr>
      </w:pPr>
      <w:r w:rsidRPr="00BE11E9">
        <w:rPr>
          <w:sz w:val="18"/>
          <w:szCs w:val="18"/>
          <w:lang w:val="fr-FR"/>
        </w:rPr>
        <w:t># - Remplace la date par celle de réception</w:t>
      </w:r>
    </w:p>
    <w:p w14:paraId="12E41C1B" w14:textId="77777777" w:rsidR="00BE11E9" w:rsidRPr="00BE11E9" w:rsidRDefault="00BE11E9" w:rsidP="00BE11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fr-FR"/>
        </w:rPr>
      </w:pPr>
      <w:r w:rsidRPr="00BE11E9">
        <w:rPr>
          <w:sz w:val="18"/>
          <w:szCs w:val="18"/>
          <w:lang w:val="fr-FR"/>
        </w:rPr>
        <w:t># - Enlève le timestamp original de l’émetteur</w:t>
      </w:r>
    </w:p>
    <w:p w14:paraId="5416EAE9" w14:textId="77777777" w:rsidR="00BE11E9" w:rsidRPr="00BE11E9" w:rsidRDefault="00BE11E9" w:rsidP="00BE11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fr-FR"/>
        </w:rPr>
      </w:pPr>
      <w:r w:rsidRPr="00BE11E9">
        <w:rPr>
          <w:sz w:val="18"/>
          <w:szCs w:val="18"/>
          <w:lang w:val="fr-FR"/>
        </w:rPr>
        <w:t>###############################</w:t>
      </w:r>
    </w:p>
    <w:p w14:paraId="0E3EC1D7" w14:textId="77777777" w:rsidR="00BE11E9" w:rsidRPr="00BE11E9" w:rsidRDefault="00BE11E9" w:rsidP="00BE11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fr-FR"/>
        </w:rPr>
      </w:pPr>
    </w:p>
    <w:p w14:paraId="189F1CBD" w14:textId="77777777" w:rsidR="00BE11E9" w:rsidRPr="00BE11E9" w:rsidRDefault="00BE11E9" w:rsidP="00BE11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fr-FR"/>
        </w:rPr>
      </w:pPr>
      <w:r w:rsidRPr="00BE11E9">
        <w:rPr>
          <w:sz w:val="18"/>
          <w:szCs w:val="18"/>
          <w:lang w:val="fr-FR"/>
        </w:rPr>
        <w:t># Charge le module UDP</w:t>
      </w:r>
    </w:p>
    <w:p w14:paraId="2B1E4B04" w14:textId="77777777" w:rsidR="00BE11E9" w:rsidRPr="00BE11E9" w:rsidRDefault="00BE11E9" w:rsidP="00BE11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fr-FR"/>
        </w:rPr>
      </w:pPr>
      <w:proofErr w:type="gramStart"/>
      <w:r w:rsidRPr="00BE11E9">
        <w:rPr>
          <w:sz w:val="18"/>
          <w:szCs w:val="18"/>
          <w:lang w:val="fr-FR"/>
        </w:rPr>
        <w:t>module</w:t>
      </w:r>
      <w:proofErr w:type="gramEnd"/>
      <w:r w:rsidRPr="00BE11E9">
        <w:rPr>
          <w:sz w:val="18"/>
          <w:szCs w:val="18"/>
          <w:lang w:val="fr-FR"/>
        </w:rPr>
        <w:t>(</w:t>
      </w:r>
      <w:proofErr w:type="spellStart"/>
      <w:r w:rsidRPr="00BE11E9">
        <w:rPr>
          <w:sz w:val="18"/>
          <w:szCs w:val="18"/>
          <w:lang w:val="fr-FR"/>
        </w:rPr>
        <w:t>load</w:t>
      </w:r>
      <w:proofErr w:type="spellEnd"/>
      <w:r w:rsidRPr="00BE11E9">
        <w:rPr>
          <w:sz w:val="18"/>
          <w:szCs w:val="18"/>
          <w:lang w:val="fr-FR"/>
        </w:rPr>
        <w:t>="</w:t>
      </w:r>
      <w:proofErr w:type="spellStart"/>
      <w:r w:rsidRPr="00BE11E9">
        <w:rPr>
          <w:sz w:val="18"/>
          <w:szCs w:val="18"/>
          <w:lang w:val="fr-FR"/>
        </w:rPr>
        <w:t>imudp</w:t>
      </w:r>
      <w:proofErr w:type="spellEnd"/>
      <w:r w:rsidRPr="00BE11E9">
        <w:rPr>
          <w:sz w:val="18"/>
          <w:szCs w:val="18"/>
          <w:lang w:val="fr-FR"/>
        </w:rPr>
        <w:t>")</w:t>
      </w:r>
    </w:p>
    <w:p w14:paraId="44308F73" w14:textId="77777777" w:rsidR="00BE11E9" w:rsidRPr="00BE11E9" w:rsidRDefault="00BE11E9" w:rsidP="00BE11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fr-FR"/>
        </w:rPr>
      </w:pPr>
      <w:proofErr w:type="gramStart"/>
      <w:r w:rsidRPr="00BE11E9">
        <w:rPr>
          <w:sz w:val="18"/>
          <w:szCs w:val="18"/>
          <w:lang w:val="fr-FR"/>
        </w:rPr>
        <w:t>input(</w:t>
      </w:r>
      <w:proofErr w:type="gramEnd"/>
      <w:r w:rsidRPr="00BE11E9">
        <w:rPr>
          <w:sz w:val="18"/>
          <w:szCs w:val="18"/>
          <w:lang w:val="fr-FR"/>
        </w:rPr>
        <w:t>type="</w:t>
      </w:r>
      <w:proofErr w:type="spellStart"/>
      <w:r w:rsidRPr="00BE11E9">
        <w:rPr>
          <w:sz w:val="18"/>
          <w:szCs w:val="18"/>
          <w:lang w:val="fr-FR"/>
        </w:rPr>
        <w:t>imudp</w:t>
      </w:r>
      <w:proofErr w:type="spellEnd"/>
      <w:r w:rsidRPr="00BE11E9">
        <w:rPr>
          <w:sz w:val="18"/>
          <w:szCs w:val="18"/>
          <w:lang w:val="fr-FR"/>
        </w:rPr>
        <w:t xml:space="preserve">" port="6666" </w:t>
      </w:r>
      <w:proofErr w:type="spellStart"/>
      <w:r w:rsidRPr="00BE11E9">
        <w:rPr>
          <w:sz w:val="18"/>
          <w:szCs w:val="18"/>
          <w:lang w:val="fr-FR"/>
        </w:rPr>
        <w:t>name</w:t>
      </w:r>
      <w:proofErr w:type="spellEnd"/>
      <w:r w:rsidRPr="00BE11E9">
        <w:rPr>
          <w:sz w:val="18"/>
          <w:szCs w:val="18"/>
          <w:lang w:val="fr-FR"/>
        </w:rPr>
        <w:t>="</w:t>
      </w:r>
      <w:proofErr w:type="spellStart"/>
      <w:r w:rsidRPr="00BE11E9">
        <w:rPr>
          <w:sz w:val="18"/>
          <w:szCs w:val="18"/>
          <w:lang w:val="fr-FR"/>
        </w:rPr>
        <w:t>udp</w:t>
      </w:r>
      <w:proofErr w:type="spellEnd"/>
      <w:r w:rsidRPr="00BE11E9">
        <w:rPr>
          <w:sz w:val="18"/>
          <w:szCs w:val="18"/>
          <w:lang w:val="fr-FR"/>
        </w:rPr>
        <w:t>-buffer")</w:t>
      </w:r>
    </w:p>
    <w:p w14:paraId="15FC150F" w14:textId="77777777" w:rsidR="00BE11E9" w:rsidRPr="00BE11E9" w:rsidRDefault="00BE11E9" w:rsidP="00BE11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fr-FR"/>
        </w:rPr>
      </w:pPr>
    </w:p>
    <w:p w14:paraId="02C0919B" w14:textId="77777777" w:rsidR="00BE11E9" w:rsidRPr="00BE11E9" w:rsidRDefault="00BE11E9" w:rsidP="00BE11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fr-FR"/>
        </w:rPr>
      </w:pPr>
      <w:r w:rsidRPr="00BE11E9">
        <w:rPr>
          <w:sz w:val="18"/>
          <w:szCs w:val="18"/>
          <w:lang w:val="fr-FR"/>
        </w:rPr>
        <w:t># Template personnalisée : format BSD classique</w:t>
      </w:r>
    </w:p>
    <w:p w14:paraId="309EA0C8" w14:textId="77777777" w:rsidR="00BE11E9" w:rsidRPr="00BE11E9" w:rsidRDefault="00BE11E9" w:rsidP="00BE11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proofErr w:type="gramStart"/>
      <w:r w:rsidRPr="00BE11E9">
        <w:rPr>
          <w:sz w:val="18"/>
          <w:szCs w:val="18"/>
        </w:rPr>
        <w:t>template(</w:t>
      </w:r>
      <w:proofErr w:type="gramEnd"/>
      <w:r w:rsidRPr="00BE11E9">
        <w:rPr>
          <w:sz w:val="18"/>
          <w:szCs w:val="18"/>
        </w:rPr>
        <w:t>name="</w:t>
      </w:r>
      <w:proofErr w:type="spellStart"/>
      <w:r w:rsidRPr="00BE11E9">
        <w:rPr>
          <w:sz w:val="18"/>
          <w:szCs w:val="18"/>
        </w:rPr>
        <w:t>CleanBufferFormat</w:t>
      </w:r>
      <w:proofErr w:type="spellEnd"/>
      <w:r w:rsidRPr="00BE11E9">
        <w:rPr>
          <w:sz w:val="18"/>
          <w:szCs w:val="18"/>
        </w:rPr>
        <w:t>" type="string"</w:t>
      </w:r>
    </w:p>
    <w:p w14:paraId="508AD859" w14:textId="77777777" w:rsidR="00BE11E9" w:rsidRPr="00BE11E9" w:rsidRDefault="00BE11E9" w:rsidP="00BE11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BE11E9">
        <w:rPr>
          <w:sz w:val="18"/>
          <w:szCs w:val="18"/>
        </w:rPr>
        <w:t xml:space="preserve">         string="&lt;%</w:t>
      </w:r>
      <w:proofErr w:type="spellStart"/>
      <w:r w:rsidRPr="00BE11E9">
        <w:rPr>
          <w:sz w:val="18"/>
          <w:szCs w:val="18"/>
        </w:rPr>
        <w:t>pri</w:t>
      </w:r>
      <w:proofErr w:type="spellEnd"/>
      <w:r w:rsidRPr="00BE11E9">
        <w:rPr>
          <w:sz w:val="18"/>
          <w:szCs w:val="18"/>
        </w:rPr>
        <w:t>%&gt;%</w:t>
      </w:r>
      <w:proofErr w:type="spellStart"/>
      <w:proofErr w:type="gramStart"/>
      <w:r w:rsidRPr="00BE11E9">
        <w:rPr>
          <w:sz w:val="18"/>
          <w:szCs w:val="18"/>
        </w:rPr>
        <w:t>timegenerated</w:t>
      </w:r>
      <w:proofErr w:type="spellEnd"/>
      <w:r w:rsidRPr="00BE11E9">
        <w:rPr>
          <w:sz w:val="18"/>
          <w:szCs w:val="18"/>
        </w:rPr>
        <w:t>:::</w:t>
      </w:r>
      <w:proofErr w:type="gramEnd"/>
      <w:r w:rsidRPr="00BE11E9">
        <w:rPr>
          <w:sz w:val="18"/>
          <w:szCs w:val="18"/>
        </w:rPr>
        <w:t>date-</w:t>
      </w:r>
      <w:proofErr w:type="spellStart"/>
      <w:r w:rsidRPr="00BE11E9">
        <w:rPr>
          <w:sz w:val="18"/>
          <w:szCs w:val="18"/>
        </w:rPr>
        <w:t>bsd</w:t>
      </w:r>
      <w:proofErr w:type="spellEnd"/>
      <w:r w:rsidRPr="00BE11E9">
        <w:rPr>
          <w:sz w:val="18"/>
          <w:szCs w:val="18"/>
        </w:rPr>
        <w:t>% %hostname% %app-name%: %msg%\n")</w:t>
      </w:r>
    </w:p>
    <w:p w14:paraId="799AA7F1" w14:textId="77777777" w:rsidR="00BE11E9" w:rsidRPr="00BE11E9" w:rsidRDefault="00BE11E9" w:rsidP="00BE11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14:paraId="3D29D20B" w14:textId="77777777" w:rsidR="00BE11E9" w:rsidRPr="00BE11E9" w:rsidRDefault="00BE11E9" w:rsidP="00BE11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fr-FR"/>
        </w:rPr>
      </w:pPr>
      <w:r w:rsidRPr="00BE11E9">
        <w:rPr>
          <w:sz w:val="18"/>
          <w:szCs w:val="18"/>
          <w:lang w:val="fr-FR"/>
        </w:rPr>
        <w:t># Application : uniquement pour les messages venant du port 6666 UDP</w:t>
      </w:r>
    </w:p>
    <w:p w14:paraId="086BD5D4" w14:textId="77777777" w:rsidR="00BE11E9" w:rsidRPr="00BE11E9" w:rsidRDefault="00BE11E9" w:rsidP="00BE11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BE11E9">
        <w:rPr>
          <w:sz w:val="18"/>
          <w:szCs w:val="18"/>
        </w:rPr>
        <w:t>if $</w:t>
      </w:r>
      <w:proofErr w:type="spellStart"/>
      <w:r w:rsidRPr="00BE11E9">
        <w:rPr>
          <w:sz w:val="18"/>
          <w:szCs w:val="18"/>
        </w:rPr>
        <w:t>inputname</w:t>
      </w:r>
      <w:proofErr w:type="spellEnd"/>
      <w:r w:rsidRPr="00BE11E9">
        <w:rPr>
          <w:sz w:val="18"/>
          <w:szCs w:val="18"/>
        </w:rPr>
        <w:t xml:space="preserve"> == '</w:t>
      </w:r>
      <w:proofErr w:type="spellStart"/>
      <w:r w:rsidRPr="00BE11E9">
        <w:rPr>
          <w:sz w:val="18"/>
          <w:szCs w:val="18"/>
        </w:rPr>
        <w:t>udp</w:t>
      </w:r>
      <w:proofErr w:type="spellEnd"/>
      <w:r w:rsidRPr="00BE11E9">
        <w:rPr>
          <w:sz w:val="18"/>
          <w:szCs w:val="18"/>
        </w:rPr>
        <w:t>-buffer' then {</w:t>
      </w:r>
    </w:p>
    <w:p w14:paraId="2BF6D3B9" w14:textId="77777777" w:rsidR="00BE11E9" w:rsidRPr="00BE11E9" w:rsidRDefault="00BE11E9" w:rsidP="00BE11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BE11E9">
        <w:rPr>
          <w:sz w:val="18"/>
          <w:szCs w:val="18"/>
        </w:rPr>
        <w:t xml:space="preserve">    </w:t>
      </w:r>
      <w:proofErr w:type="gramStart"/>
      <w:r w:rsidRPr="00BE11E9">
        <w:rPr>
          <w:sz w:val="18"/>
          <w:szCs w:val="18"/>
        </w:rPr>
        <w:t>action(</w:t>
      </w:r>
      <w:proofErr w:type="gramEnd"/>
      <w:r w:rsidRPr="00BE11E9">
        <w:rPr>
          <w:sz w:val="18"/>
          <w:szCs w:val="18"/>
        </w:rPr>
        <w:t>type="</w:t>
      </w:r>
      <w:proofErr w:type="spellStart"/>
      <w:r w:rsidRPr="00BE11E9">
        <w:rPr>
          <w:sz w:val="18"/>
          <w:szCs w:val="18"/>
        </w:rPr>
        <w:t>omfile</w:t>
      </w:r>
      <w:proofErr w:type="spellEnd"/>
      <w:r w:rsidRPr="00BE11E9">
        <w:rPr>
          <w:sz w:val="18"/>
          <w:szCs w:val="18"/>
        </w:rPr>
        <w:t>"</w:t>
      </w:r>
    </w:p>
    <w:p w14:paraId="37253267" w14:textId="77777777" w:rsidR="00BE11E9" w:rsidRPr="00BE11E9" w:rsidRDefault="00BE11E9" w:rsidP="00BE11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BE11E9">
        <w:rPr>
          <w:sz w:val="18"/>
          <w:szCs w:val="18"/>
        </w:rPr>
        <w:t xml:space="preserve">           file="/opt/syslog-relay/buffer-relay.log"</w:t>
      </w:r>
    </w:p>
    <w:p w14:paraId="290B7D39" w14:textId="77777777" w:rsidR="00BE11E9" w:rsidRPr="00BE11E9" w:rsidRDefault="00BE11E9" w:rsidP="00BE11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BE11E9">
        <w:rPr>
          <w:sz w:val="18"/>
          <w:szCs w:val="18"/>
        </w:rPr>
        <w:t xml:space="preserve">           template="</w:t>
      </w:r>
      <w:proofErr w:type="spellStart"/>
      <w:r w:rsidRPr="00BE11E9">
        <w:rPr>
          <w:sz w:val="18"/>
          <w:szCs w:val="18"/>
        </w:rPr>
        <w:t>CleanBufferFormat</w:t>
      </w:r>
      <w:proofErr w:type="spellEnd"/>
      <w:r w:rsidRPr="00BE11E9">
        <w:rPr>
          <w:sz w:val="18"/>
          <w:szCs w:val="18"/>
        </w:rPr>
        <w:t>")</w:t>
      </w:r>
    </w:p>
    <w:p w14:paraId="38CFCB73" w14:textId="77777777" w:rsidR="00BE11E9" w:rsidRPr="00BE11E9" w:rsidRDefault="00BE11E9" w:rsidP="00BE11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BE11E9">
        <w:rPr>
          <w:sz w:val="18"/>
          <w:szCs w:val="18"/>
        </w:rPr>
        <w:t xml:space="preserve">    stop</w:t>
      </w:r>
    </w:p>
    <w:p w14:paraId="16BCC928" w14:textId="77777777" w:rsidR="00BE11E9" w:rsidRDefault="00BE11E9" w:rsidP="00BE11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E11E9">
        <w:rPr>
          <w:sz w:val="18"/>
          <w:szCs w:val="18"/>
        </w:rPr>
        <w:t>}</w:t>
      </w:r>
    </w:p>
    <w:p w14:paraId="1848EFD4" w14:textId="77777777" w:rsidR="00B960B6" w:rsidRDefault="00000000">
      <w:r>
        <w:t xml:space="preserve">Restart </w:t>
      </w:r>
      <w:proofErr w:type="spellStart"/>
      <w:r>
        <w:t>rsyslog</w:t>
      </w:r>
      <w:proofErr w:type="spellEnd"/>
      <w:r>
        <w:t>:</w:t>
      </w:r>
    </w:p>
    <w:p w14:paraId="412554C8" w14:textId="77777777" w:rsidR="00B960B6" w:rsidRDefault="00000000">
      <w:pPr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```bash</w:t>
      </w:r>
      <w:r>
        <w:rPr>
          <w:rFonts w:ascii="Courier New" w:hAnsi="Courier New"/>
          <w:sz w:val="18"/>
        </w:rPr>
        <w:br/>
      </w:r>
      <w:proofErr w:type="spellStart"/>
      <w:r>
        <w:rPr>
          <w:rFonts w:ascii="Courier New" w:hAnsi="Courier New"/>
          <w:sz w:val="18"/>
        </w:rPr>
        <w:t>sudo</w:t>
      </w:r>
      <w:proofErr w:type="spellEnd"/>
      <w:r>
        <w:rPr>
          <w:rFonts w:ascii="Courier New" w:hAnsi="Courier New"/>
          <w:sz w:val="18"/>
        </w:rPr>
        <w:t xml:space="preserve"> </w:t>
      </w:r>
      <w:proofErr w:type="spellStart"/>
      <w:r>
        <w:rPr>
          <w:rFonts w:ascii="Courier New" w:hAnsi="Courier New"/>
          <w:sz w:val="18"/>
        </w:rPr>
        <w:t>systemctl</w:t>
      </w:r>
      <w:proofErr w:type="spellEnd"/>
      <w:r>
        <w:rPr>
          <w:rFonts w:ascii="Courier New" w:hAnsi="Courier New"/>
          <w:sz w:val="18"/>
        </w:rPr>
        <w:t xml:space="preserve"> restart </w:t>
      </w:r>
      <w:proofErr w:type="spellStart"/>
      <w:r>
        <w:rPr>
          <w:rFonts w:ascii="Courier New" w:hAnsi="Courier New"/>
          <w:sz w:val="18"/>
        </w:rPr>
        <w:t>rsyslog</w:t>
      </w:r>
      <w:proofErr w:type="spellEnd"/>
      <w:r>
        <w:rPr>
          <w:rFonts w:ascii="Courier New" w:hAnsi="Courier New"/>
          <w:sz w:val="18"/>
        </w:rPr>
        <w:br/>
        <w:t>```</w:t>
      </w:r>
    </w:p>
    <w:p w14:paraId="675DE38C" w14:textId="77777777" w:rsidR="00BE11E9" w:rsidRDefault="00BE11E9">
      <w:pPr>
        <w:rPr>
          <w:rFonts w:ascii="Courier New" w:hAnsi="Courier New"/>
          <w:sz w:val="18"/>
        </w:rPr>
      </w:pPr>
    </w:p>
    <w:p w14:paraId="54236D95" w14:textId="77777777" w:rsidR="00BE11E9" w:rsidRDefault="00BE11E9"/>
    <w:p w14:paraId="50326269" w14:textId="77777777" w:rsidR="00B960B6" w:rsidRDefault="00000000">
      <w:pPr>
        <w:pStyle w:val="Titre3"/>
      </w:pPr>
      <w:r>
        <w:lastRenderedPageBreak/>
        <w:t>Create buffer directory and set permissions:</w:t>
      </w:r>
    </w:p>
    <w:p w14:paraId="37F6233F" w14:textId="77777777" w:rsidR="00B960B6" w:rsidRDefault="00000000">
      <w:r>
        <w:rPr>
          <w:rFonts w:ascii="Courier New" w:hAnsi="Courier New"/>
          <w:sz w:val="18"/>
        </w:rPr>
        <w:t>```bash</w:t>
      </w:r>
      <w:r>
        <w:rPr>
          <w:rFonts w:ascii="Courier New" w:hAnsi="Courier New"/>
          <w:sz w:val="18"/>
        </w:rPr>
        <w:br/>
        <w:t>sudo mkdir -p /opt/syslog-relay</w:t>
      </w:r>
      <w:r>
        <w:rPr>
          <w:rFonts w:ascii="Courier New" w:hAnsi="Courier New"/>
          <w:sz w:val="18"/>
        </w:rPr>
        <w:br/>
        <w:t>sudo nano /opt/syslog-relay/buffer-relay.log</w:t>
      </w:r>
      <w:r>
        <w:rPr>
          <w:rFonts w:ascii="Courier New" w:hAnsi="Courier New"/>
          <w:sz w:val="18"/>
        </w:rPr>
        <w:br/>
        <w:t>sudo chown syslog:syslog /opt/syslog-relay /opt/syslog-relay/buffer-relay.log</w:t>
      </w:r>
      <w:r>
        <w:rPr>
          <w:rFonts w:ascii="Courier New" w:hAnsi="Courier New"/>
          <w:sz w:val="18"/>
        </w:rPr>
        <w:br/>
        <w:t>sudo chmod 775 /opt/syslog-relay</w:t>
      </w:r>
      <w:r>
        <w:rPr>
          <w:rFonts w:ascii="Courier New" w:hAnsi="Courier New"/>
          <w:sz w:val="18"/>
        </w:rPr>
        <w:br/>
        <w:t>sudo chmod 664 /opt/syslog-relay/buffer-relay.log</w:t>
      </w:r>
      <w:r>
        <w:rPr>
          <w:rFonts w:ascii="Courier New" w:hAnsi="Courier New"/>
          <w:sz w:val="18"/>
        </w:rPr>
        <w:br/>
        <w:t>```</w:t>
      </w:r>
    </w:p>
    <w:p w14:paraId="78B2FE33" w14:textId="77777777" w:rsidR="00B960B6" w:rsidRDefault="00000000">
      <w:r>
        <w:t>Check if buffer receives logs:</w:t>
      </w:r>
    </w:p>
    <w:p w14:paraId="05CEF453" w14:textId="77777777" w:rsidR="00B960B6" w:rsidRDefault="00000000">
      <w:r>
        <w:rPr>
          <w:rFonts w:ascii="Courier New" w:hAnsi="Courier New"/>
          <w:sz w:val="18"/>
        </w:rPr>
        <w:t>```bash</w:t>
      </w:r>
      <w:r>
        <w:rPr>
          <w:rFonts w:ascii="Courier New" w:hAnsi="Courier New"/>
          <w:sz w:val="18"/>
        </w:rPr>
        <w:br/>
        <w:t>tail -f /opt/syslog-relay/buffer-relay.log</w:t>
      </w:r>
      <w:r>
        <w:rPr>
          <w:rFonts w:ascii="Courier New" w:hAnsi="Courier New"/>
          <w:sz w:val="18"/>
        </w:rPr>
        <w:br/>
        <w:t>```</w:t>
      </w:r>
    </w:p>
    <w:p w14:paraId="6F7FC920" w14:textId="77777777" w:rsidR="00B960B6" w:rsidRDefault="00000000">
      <w:pPr>
        <w:pStyle w:val="Titre2"/>
      </w:pPr>
      <w:r>
        <w:t>Copy and Configure the Python Script</w:t>
      </w:r>
    </w:p>
    <w:p w14:paraId="1453BA94" w14:textId="77777777" w:rsidR="00B960B6" w:rsidRDefault="00000000">
      <w:r>
        <w:t>Install TFTP server on a Windows machine with the Python files and download them on the Ubuntu server:</w:t>
      </w:r>
    </w:p>
    <w:p w14:paraId="6B296D3F" w14:textId="77777777" w:rsidR="00B960B6" w:rsidRDefault="00000000">
      <w:r>
        <w:rPr>
          <w:rFonts w:ascii="Courier New" w:hAnsi="Courier New"/>
          <w:sz w:val="18"/>
        </w:rPr>
        <w:t>```bash</w:t>
      </w:r>
      <w:r>
        <w:rPr>
          <w:rFonts w:ascii="Courier New" w:hAnsi="Courier New"/>
          <w:sz w:val="18"/>
        </w:rPr>
        <w:br/>
        <w:t>sudo apt install tftp</w:t>
      </w:r>
      <w:r>
        <w:rPr>
          <w:rFonts w:ascii="Courier New" w:hAnsi="Courier New"/>
          <w:sz w:val="18"/>
        </w:rPr>
        <w:br/>
        <w:t>cd /opt/syslog-relay/</w:t>
      </w:r>
      <w:r>
        <w:rPr>
          <w:rFonts w:ascii="Courier New" w:hAnsi="Courier New"/>
          <w:sz w:val="18"/>
        </w:rPr>
        <w:br/>
        <w:t>tftp &lt;TFTP_SERVER_IP&gt;</w:t>
      </w:r>
      <w:r>
        <w:rPr>
          <w:rFonts w:ascii="Courier New" w:hAnsi="Courier New"/>
          <w:sz w:val="18"/>
        </w:rPr>
        <w:br/>
        <w:t>binary</w:t>
      </w:r>
      <w:r>
        <w:rPr>
          <w:rFonts w:ascii="Courier New" w:hAnsi="Courier New"/>
          <w:sz w:val="18"/>
        </w:rPr>
        <w:br/>
        <w:t>get syslog-relay.py</w:t>
      </w:r>
      <w:r>
        <w:rPr>
          <w:rFonts w:ascii="Courier New" w:hAnsi="Courier New"/>
          <w:sz w:val="18"/>
        </w:rPr>
        <w:br/>
        <w:t>get syslog-relay-config.txt</w:t>
      </w:r>
      <w:r>
        <w:rPr>
          <w:rFonts w:ascii="Courier New" w:hAnsi="Courier New"/>
          <w:sz w:val="18"/>
        </w:rPr>
        <w:br/>
        <w:t>quit</w:t>
      </w:r>
      <w:r>
        <w:rPr>
          <w:rFonts w:ascii="Courier New" w:hAnsi="Courier New"/>
          <w:sz w:val="18"/>
        </w:rPr>
        <w:br/>
        <w:t>```</w:t>
      </w:r>
    </w:p>
    <w:p w14:paraId="2F50ED8B" w14:textId="77777777" w:rsidR="00B960B6" w:rsidRDefault="00000000">
      <w:r>
        <w:t>Edit the configuration file to set the remote server IP and TTL:</w:t>
      </w:r>
    </w:p>
    <w:p w14:paraId="4EB5B773" w14:textId="77777777" w:rsidR="00B960B6" w:rsidRDefault="00000000">
      <w:r>
        <w:rPr>
          <w:rFonts w:ascii="Courier New" w:hAnsi="Courier New"/>
          <w:sz w:val="18"/>
        </w:rPr>
        <w:t>```bash</w:t>
      </w:r>
      <w:r>
        <w:rPr>
          <w:rFonts w:ascii="Courier New" w:hAnsi="Courier New"/>
          <w:sz w:val="18"/>
        </w:rPr>
        <w:br/>
        <w:t>nano syslog-relay-config.txt</w:t>
      </w:r>
      <w:r>
        <w:rPr>
          <w:rFonts w:ascii="Courier New" w:hAnsi="Courier New"/>
          <w:sz w:val="18"/>
        </w:rPr>
        <w:br/>
        <w:t>```</w:t>
      </w:r>
    </w:p>
    <w:p w14:paraId="2C4B9B55" w14:textId="77777777" w:rsidR="00B960B6" w:rsidRDefault="00000000">
      <w:r>
        <w:t>Make the script executable system-wide:</w:t>
      </w:r>
    </w:p>
    <w:p w14:paraId="6B92DC93" w14:textId="77777777" w:rsidR="00B960B6" w:rsidRDefault="00000000">
      <w:r>
        <w:rPr>
          <w:rFonts w:ascii="Courier New" w:hAnsi="Courier New"/>
          <w:sz w:val="18"/>
        </w:rPr>
        <w:t>```bash</w:t>
      </w:r>
      <w:r>
        <w:rPr>
          <w:rFonts w:ascii="Courier New" w:hAnsi="Courier New"/>
          <w:sz w:val="18"/>
        </w:rPr>
        <w:br/>
        <w:t>sudo ln -s /opt/syslog-relay/syslog-relay.py /usr/local/bin/syslog-relay</w:t>
      </w:r>
      <w:r>
        <w:rPr>
          <w:rFonts w:ascii="Courier New" w:hAnsi="Courier New"/>
          <w:sz w:val="18"/>
        </w:rPr>
        <w:br/>
        <w:t>```</w:t>
      </w:r>
    </w:p>
    <w:p w14:paraId="7C24E54A" w14:textId="77777777" w:rsidR="00B960B6" w:rsidRDefault="00000000">
      <w:r>
        <w:t>Test the script manually:</w:t>
      </w:r>
    </w:p>
    <w:p w14:paraId="2E7D4BAF" w14:textId="77777777" w:rsidR="00B960B6" w:rsidRDefault="00000000">
      <w:r>
        <w:rPr>
          <w:rFonts w:ascii="Courier New" w:hAnsi="Courier New"/>
          <w:sz w:val="18"/>
        </w:rPr>
        <w:t>```bash</w:t>
      </w:r>
      <w:r>
        <w:rPr>
          <w:rFonts w:ascii="Courier New" w:hAnsi="Courier New"/>
          <w:sz w:val="18"/>
        </w:rPr>
        <w:br/>
        <w:t>sudo python3 /opt/syslog-relay/syslog-relay.py</w:t>
      </w:r>
      <w:r>
        <w:rPr>
          <w:rFonts w:ascii="Courier New" w:hAnsi="Courier New"/>
          <w:sz w:val="18"/>
        </w:rPr>
        <w:br/>
        <w:t>```</w:t>
      </w:r>
    </w:p>
    <w:p w14:paraId="3D8020C5" w14:textId="77777777" w:rsidR="00BE11E9" w:rsidRDefault="00BE11E9">
      <w:pPr>
        <w:pStyle w:val="Titre2"/>
      </w:pPr>
    </w:p>
    <w:p w14:paraId="04780E98" w14:textId="77777777" w:rsidR="00BE11E9" w:rsidRDefault="00BE11E9">
      <w:pPr>
        <w:pStyle w:val="Titre2"/>
      </w:pPr>
    </w:p>
    <w:p w14:paraId="17CD3F89" w14:textId="7775FD01" w:rsidR="00B960B6" w:rsidRDefault="00000000">
      <w:pPr>
        <w:pStyle w:val="Titre2"/>
      </w:pPr>
      <w:r>
        <w:t>Automate Execution with Cron</w:t>
      </w:r>
    </w:p>
    <w:p w14:paraId="380B1EC5" w14:textId="77777777" w:rsidR="00B960B6" w:rsidRDefault="00000000">
      <w:r>
        <w:t>Edit crontab:</w:t>
      </w:r>
    </w:p>
    <w:p w14:paraId="1DA847A8" w14:textId="77777777" w:rsidR="00B960B6" w:rsidRDefault="00000000">
      <w:r>
        <w:rPr>
          <w:rFonts w:ascii="Courier New" w:hAnsi="Courier New"/>
          <w:sz w:val="18"/>
        </w:rPr>
        <w:t>```bash</w:t>
      </w:r>
      <w:r>
        <w:rPr>
          <w:rFonts w:ascii="Courier New" w:hAnsi="Courier New"/>
          <w:sz w:val="18"/>
        </w:rPr>
        <w:br/>
        <w:t>sudo crontab -e</w:t>
      </w:r>
      <w:r>
        <w:rPr>
          <w:rFonts w:ascii="Courier New" w:hAnsi="Courier New"/>
          <w:sz w:val="18"/>
        </w:rPr>
        <w:br/>
        <w:t>```</w:t>
      </w:r>
    </w:p>
    <w:p w14:paraId="5BD1B492" w14:textId="77777777" w:rsidR="00B960B6" w:rsidRDefault="00000000">
      <w:r>
        <w:t>Add the following line to run the script every 2 minutes:</w:t>
      </w:r>
    </w:p>
    <w:p w14:paraId="17093C41" w14:textId="77777777" w:rsidR="00B960B6" w:rsidRDefault="00000000">
      <w:r>
        <w:rPr>
          <w:rFonts w:ascii="Courier New" w:hAnsi="Courier New"/>
          <w:sz w:val="18"/>
        </w:rPr>
        <w:t>```bash</w:t>
      </w:r>
      <w:r>
        <w:rPr>
          <w:rFonts w:ascii="Courier New" w:hAnsi="Courier New"/>
          <w:sz w:val="18"/>
        </w:rPr>
        <w:br/>
        <w:t>*/2 * * * * /usr/bin/python3 /opt/syslog-relay/syslog-relay.py &gt;&gt; /var/log/syslog-relay-cron.log 2&gt;&amp;1</w:t>
      </w:r>
      <w:r>
        <w:rPr>
          <w:rFonts w:ascii="Courier New" w:hAnsi="Courier New"/>
          <w:sz w:val="18"/>
        </w:rPr>
        <w:br/>
        <w:t>```</w:t>
      </w:r>
    </w:p>
    <w:p w14:paraId="543831E2" w14:textId="77777777" w:rsidR="00BE11E9" w:rsidRDefault="00BE11E9">
      <w:pPr>
        <w:pStyle w:val="Titre2"/>
      </w:pPr>
    </w:p>
    <w:p w14:paraId="17AA0BB0" w14:textId="77777777" w:rsidR="00BE11E9" w:rsidRDefault="00BE11E9">
      <w:pPr>
        <w:pStyle w:val="Titre2"/>
      </w:pPr>
    </w:p>
    <w:p w14:paraId="0CC655A5" w14:textId="77777777" w:rsidR="00BE11E9" w:rsidRDefault="00BE11E9" w:rsidP="00BE11E9"/>
    <w:p w14:paraId="65FB496E" w14:textId="77777777" w:rsidR="00BE11E9" w:rsidRDefault="00BE11E9" w:rsidP="00BE11E9"/>
    <w:p w14:paraId="5E1896D7" w14:textId="77777777" w:rsidR="00BE11E9" w:rsidRDefault="00BE11E9" w:rsidP="00BE11E9"/>
    <w:p w14:paraId="208061CA" w14:textId="77777777" w:rsidR="00BE11E9" w:rsidRDefault="00BE11E9" w:rsidP="00BE11E9"/>
    <w:p w14:paraId="0A69D7E7" w14:textId="77777777" w:rsidR="00BE11E9" w:rsidRDefault="00BE11E9" w:rsidP="00BE11E9"/>
    <w:p w14:paraId="3A7AB820" w14:textId="77777777" w:rsidR="00BE11E9" w:rsidRDefault="00BE11E9" w:rsidP="00BE11E9"/>
    <w:p w14:paraId="57F67568" w14:textId="77777777" w:rsidR="00BE11E9" w:rsidRDefault="00BE11E9" w:rsidP="00BE11E9"/>
    <w:p w14:paraId="7DA4CC1E" w14:textId="77777777" w:rsidR="00BE11E9" w:rsidRDefault="00BE11E9" w:rsidP="00BE11E9"/>
    <w:p w14:paraId="0FBBB562" w14:textId="77777777" w:rsidR="00BE11E9" w:rsidRPr="00BE11E9" w:rsidRDefault="00BE11E9" w:rsidP="00BE11E9"/>
    <w:p w14:paraId="58593CB7" w14:textId="0ADE9295" w:rsidR="00B960B6" w:rsidRDefault="00000000">
      <w:pPr>
        <w:pStyle w:val="Titre2"/>
      </w:pPr>
      <w:r>
        <w:t>NTP Time Synchronization</w:t>
      </w:r>
    </w:p>
    <w:p w14:paraId="727B0DAC" w14:textId="77777777" w:rsidR="00B960B6" w:rsidRDefault="00000000">
      <w:r>
        <w:t>Install chrony:</w:t>
      </w:r>
    </w:p>
    <w:p w14:paraId="75C86D7A" w14:textId="77777777" w:rsidR="00B960B6" w:rsidRDefault="00000000">
      <w:r>
        <w:rPr>
          <w:rFonts w:ascii="Courier New" w:hAnsi="Courier New"/>
          <w:sz w:val="18"/>
        </w:rPr>
        <w:t>```bash</w:t>
      </w:r>
      <w:r>
        <w:rPr>
          <w:rFonts w:ascii="Courier New" w:hAnsi="Courier New"/>
          <w:sz w:val="18"/>
        </w:rPr>
        <w:br/>
        <w:t>sudo apt update &amp;&amp; sudo apt install chrony</w:t>
      </w:r>
      <w:r>
        <w:rPr>
          <w:rFonts w:ascii="Courier New" w:hAnsi="Courier New"/>
          <w:sz w:val="18"/>
        </w:rPr>
        <w:br/>
        <w:t>```</w:t>
      </w:r>
    </w:p>
    <w:p w14:paraId="251CD40A" w14:textId="77777777" w:rsidR="00B960B6" w:rsidRDefault="00000000">
      <w:r>
        <w:t>Edit chrony configuration file:</w:t>
      </w:r>
    </w:p>
    <w:p w14:paraId="5DFF3AB4" w14:textId="77777777" w:rsidR="00B960B6" w:rsidRDefault="00000000">
      <w:r>
        <w:rPr>
          <w:rFonts w:ascii="Courier New" w:hAnsi="Courier New"/>
          <w:sz w:val="18"/>
        </w:rPr>
        <w:t>```bash</w:t>
      </w:r>
      <w:r>
        <w:rPr>
          <w:rFonts w:ascii="Courier New" w:hAnsi="Courier New"/>
          <w:sz w:val="18"/>
        </w:rPr>
        <w:br/>
        <w:t>sudo nano /etc/chrony/chrony.conf</w:t>
      </w:r>
      <w:r>
        <w:rPr>
          <w:rFonts w:ascii="Courier New" w:hAnsi="Courier New"/>
          <w:sz w:val="18"/>
        </w:rPr>
        <w:br/>
        <w:t>```</w:t>
      </w:r>
    </w:p>
    <w:p w14:paraId="237BF8A3" w14:textId="77777777" w:rsidR="00B960B6" w:rsidRDefault="00000000">
      <w:r>
        <w:lastRenderedPageBreak/>
        <w:t>Example content with local NTP server:</w:t>
      </w:r>
    </w:p>
    <w:p w14:paraId="77951FAF" w14:textId="77777777" w:rsidR="00BE11E9" w:rsidRPr="00BE11E9" w:rsidRDefault="00BE11E9" w:rsidP="00BE11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18"/>
          <w:szCs w:val="18"/>
          <w:lang w:val="fr-FR"/>
        </w:rPr>
      </w:pPr>
      <w:r w:rsidRPr="00BE11E9">
        <w:rPr>
          <w:rFonts w:ascii="Courier New" w:hAnsi="Courier New"/>
          <w:sz w:val="18"/>
          <w:szCs w:val="18"/>
          <w:lang w:val="fr-FR"/>
        </w:rPr>
        <w:t xml:space="preserve"># </w:t>
      </w:r>
      <w:proofErr w:type="spellStart"/>
      <w:r w:rsidRPr="00BE11E9">
        <w:rPr>
          <w:rFonts w:ascii="Courier New" w:hAnsi="Courier New"/>
          <w:sz w:val="18"/>
          <w:szCs w:val="18"/>
          <w:lang w:val="fr-FR"/>
        </w:rPr>
        <w:t>chrony.conf</w:t>
      </w:r>
      <w:proofErr w:type="spellEnd"/>
      <w:r w:rsidRPr="00BE11E9">
        <w:rPr>
          <w:rFonts w:ascii="Courier New" w:hAnsi="Courier New"/>
          <w:sz w:val="18"/>
          <w:szCs w:val="18"/>
          <w:lang w:val="fr-FR"/>
        </w:rPr>
        <w:t xml:space="preserve"> — configuration de </w:t>
      </w:r>
      <w:proofErr w:type="spellStart"/>
      <w:r w:rsidRPr="00BE11E9">
        <w:rPr>
          <w:rFonts w:ascii="Courier New" w:hAnsi="Courier New"/>
          <w:sz w:val="18"/>
          <w:szCs w:val="18"/>
          <w:lang w:val="fr-FR"/>
        </w:rPr>
        <w:t>Chrony</w:t>
      </w:r>
      <w:proofErr w:type="spellEnd"/>
      <w:r w:rsidRPr="00BE11E9">
        <w:rPr>
          <w:rFonts w:ascii="Courier New" w:hAnsi="Courier New"/>
          <w:sz w:val="18"/>
          <w:szCs w:val="18"/>
          <w:lang w:val="fr-FR"/>
        </w:rPr>
        <w:t xml:space="preserve"> avec priorité au serveur local NTP</w:t>
      </w:r>
    </w:p>
    <w:p w14:paraId="2EED72E3" w14:textId="77777777" w:rsidR="00BE11E9" w:rsidRPr="00BE11E9" w:rsidRDefault="00BE11E9" w:rsidP="00BE11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18"/>
          <w:szCs w:val="18"/>
          <w:lang w:val="fr-FR"/>
        </w:rPr>
      </w:pPr>
    </w:p>
    <w:p w14:paraId="665D411C" w14:textId="77777777" w:rsidR="00BE11E9" w:rsidRPr="00BE11E9" w:rsidRDefault="00BE11E9" w:rsidP="00BE11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18"/>
          <w:szCs w:val="18"/>
          <w:lang w:val="fr-FR"/>
        </w:rPr>
      </w:pPr>
      <w:r w:rsidRPr="00BE11E9">
        <w:rPr>
          <w:rFonts w:ascii="Courier New" w:hAnsi="Courier New"/>
          <w:sz w:val="18"/>
          <w:szCs w:val="18"/>
          <w:lang w:val="fr-FR"/>
        </w:rPr>
        <w:t># Inclure les fichiers de configuration supplémentaires (conservé par défaut)</w:t>
      </w:r>
    </w:p>
    <w:p w14:paraId="2297B66D" w14:textId="77777777" w:rsidR="00BE11E9" w:rsidRPr="00BE11E9" w:rsidRDefault="00BE11E9" w:rsidP="00BE11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18"/>
          <w:szCs w:val="18"/>
          <w:lang w:val="fr-FR"/>
        </w:rPr>
      </w:pPr>
      <w:proofErr w:type="spellStart"/>
      <w:proofErr w:type="gramStart"/>
      <w:r w:rsidRPr="00BE11E9">
        <w:rPr>
          <w:rFonts w:ascii="Courier New" w:hAnsi="Courier New"/>
          <w:sz w:val="18"/>
          <w:szCs w:val="18"/>
          <w:lang w:val="fr-FR"/>
        </w:rPr>
        <w:t>confdir</w:t>
      </w:r>
      <w:proofErr w:type="spellEnd"/>
      <w:proofErr w:type="gramEnd"/>
      <w:r w:rsidRPr="00BE11E9">
        <w:rPr>
          <w:rFonts w:ascii="Courier New" w:hAnsi="Courier New"/>
          <w:sz w:val="18"/>
          <w:szCs w:val="18"/>
          <w:lang w:val="fr-FR"/>
        </w:rPr>
        <w:t xml:space="preserve"> /</w:t>
      </w:r>
      <w:proofErr w:type="spellStart"/>
      <w:r w:rsidRPr="00BE11E9">
        <w:rPr>
          <w:rFonts w:ascii="Courier New" w:hAnsi="Courier New"/>
          <w:sz w:val="18"/>
          <w:szCs w:val="18"/>
          <w:lang w:val="fr-FR"/>
        </w:rPr>
        <w:t>etc</w:t>
      </w:r>
      <w:proofErr w:type="spellEnd"/>
      <w:r w:rsidRPr="00BE11E9">
        <w:rPr>
          <w:rFonts w:ascii="Courier New" w:hAnsi="Courier New"/>
          <w:sz w:val="18"/>
          <w:szCs w:val="18"/>
          <w:lang w:val="fr-FR"/>
        </w:rPr>
        <w:t>/</w:t>
      </w:r>
      <w:proofErr w:type="spellStart"/>
      <w:r w:rsidRPr="00BE11E9">
        <w:rPr>
          <w:rFonts w:ascii="Courier New" w:hAnsi="Courier New"/>
          <w:sz w:val="18"/>
          <w:szCs w:val="18"/>
          <w:lang w:val="fr-FR"/>
        </w:rPr>
        <w:t>chrony</w:t>
      </w:r>
      <w:proofErr w:type="spellEnd"/>
      <w:r w:rsidRPr="00BE11E9">
        <w:rPr>
          <w:rFonts w:ascii="Courier New" w:hAnsi="Courier New"/>
          <w:sz w:val="18"/>
          <w:szCs w:val="18"/>
          <w:lang w:val="fr-FR"/>
        </w:rPr>
        <w:t>/</w:t>
      </w:r>
      <w:proofErr w:type="spellStart"/>
      <w:proofErr w:type="gramStart"/>
      <w:r w:rsidRPr="00BE11E9">
        <w:rPr>
          <w:rFonts w:ascii="Courier New" w:hAnsi="Courier New"/>
          <w:sz w:val="18"/>
          <w:szCs w:val="18"/>
          <w:lang w:val="fr-FR"/>
        </w:rPr>
        <w:t>conf.d</w:t>
      </w:r>
      <w:proofErr w:type="spellEnd"/>
      <w:proofErr w:type="gramEnd"/>
    </w:p>
    <w:p w14:paraId="313E329D" w14:textId="77777777" w:rsidR="00BE11E9" w:rsidRPr="00BE11E9" w:rsidRDefault="00BE11E9" w:rsidP="00BE11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18"/>
          <w:szCs w:val="18"/>
          <w:lang w:val="fr-FR"/>
        </w:rPr>
      </w:pPr>
    </w:p>
    <w:p w14:paraId="3A2881A9" w14:textId="77777777" w:rsidR="00BE11E9" w:rsidRPr="00BE11E9" w:rsidRDefault="00BE11E9" w:rsidP="00BE11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18"/>
          <w:szCs w:val="18"/>
          <w:lang w:val="fr-FR"/>
        </w:rPr>
      </w:pPr>
      <w:r w:rsidRPr="00BE11E9">
        <w:rPr>
          <w:rFonts w:ascii="Courier New" w:hAnsi="Courier New"/>
          <w:sz w:val="18"/>
          <w:szCs w:val="18"/>
          <w:lang w:val="fr-FR"/>
        </w:rPr>
        <w:t># Serveur NTP local — utilisé en priorité</w:t>
      </w:r>
    </w:p>
    <w:p w14:paraId="3F02F4F4" w14:textId="77777777" w:rsidR="00BE11E9" w:rsidRPr="00BE11E9" w:rsidRDefault="00BE11E9" w:rsidP="00BE11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18"/>
          <w:szCs w:val="18"/>
          <w:lang w:val="fr-FR"/>
        </w:rPr>
      </w:pPr>
      <w:proofErr w:type="gramStart"/>
      <w:r w:rsidRPr="00BE11E9">
        <w:rPr>
          <w:rFonts w:ascii="Courier New" w:hAnsi="Courier New"/>
          <w:sz w:val="18"/>
          <w:szCs w:val="18"/>
          <w:lang w:val="fr-FR"/>
        </w:rPr>
        <w:t>server</w:t>
      </w:r>
      <w:proofErr w:type="gramEnd"/>
      <w:r w:rsidRPr="00BE11E9">
        <w:rPr>
          <w:rFonts w:ascii="Courier New" w:hAnsi="Courier New"/>
          <w:sz w:val="18"/>
          <w:szCs w:val="18"/>
          <w:lang w:val="fr-FR"/>
        </w:rPr>
        <w:t xml:space="preserve"> 10.10.1.91 </w:t>
      </w:r>
      <w:proofErr w:type="spellStart"/>
      <w:r w:rsidRPr="00BE11E9">
        <w:rPr>
          <w:rFonts w:ascii="Courier New" w:hAnsi="Courier New"/>
          <w:sz w:val="18"/>
          <w:szCs w:val="18"/>
          <w:lang w:val="fr-FR"/>
        </w:rPr>
        <w:t>iburst</w:t>
      </w:r>
      <w:proofErr w:type="spellEnd"/>
      <w:r w:rsidRPr="00BE11E9">
        <w:rPr>
          <w:rFonts w:ascii="Courier New" w:hAnsi="Courier New"/>
          <w:sz w:val="18"/>
          <w:szCs w:val="18"/>
          <w:lang w:val="fr-FR"/>
        </w:rPr>
        <w:t xml:space="preserve"> </w:t>
      </w:r>
      <w:proofErr w:type="spellStart"/>
      <w:r w:rsidRPr="00BE11E9">
        <w:rPr>
          <w:rFonts w:ascii="Courier New" w:hAnsi="Courier New"/>
          <w:sz w:val="18"/>
          <w:szCs w:val="18"/>
          <w:lang w:val="fr-FR"/>
        </w:rPr>
        <w:t>prefer</w:t>
      </w:r>
      <w:proofErr w:type="spellEnd"/>
    </w:p>
    <w:p w14:paraId="6F7C1632" w14:textId="77777777" w:rsidR="00BE11E9" w:rsidRPr="00BE11E9" w:rsidRDefault="00BE11E9" w:rsidP="00BE11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18"/>
          <w:szCs w:val="18"/>
          <w:lang w:val="fr-FR"/>
        </w:rPr>
      </w:pPr>
    </w:p>
    <w:p w14:paraId="066C690A" w14:textId="77777777" w:rsidR="00BE11E9" w:rsidRPr="00BE11E9" w:rsidRDefault="00BE11E9" w:rsidP="00BE11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18"/>
          <w:szCs w:val="18"/>
          <w:lang w:val="fr-FR"/>
        </w:rPr>
      </w:pPr>
      <w:r w:rsidRPr="00BE11E9">
        <w:rPr>
          <w:rFonts w:ascii="Courier New" w:hAnsi="Courier New"/>
          <w:sz w:val="18"/>
          <w:szCs w:val="18"/>
          <w:lang w:val="fr-FR"/>
        </w:rPr>
        <w:t># Désactiver l'ajout dynamique de sources via DHCP ou fichiers</w:t>
      </w:r>
    </w:p>
    <w:p w14:paraId="08065544" w14:textId="77777777" w:rsidR="00BE11E9" w:rsidRPr="00BE11E9" w:rsidRDefault="00BE11E9" w:rsidP="00BE11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18"/>
          <w:szCs w:val="18"/>
        </w:rPr>
      </w:pPr>
      <w:r w:rsidRPr="00BE11E9">
        <w:rPr>
          <w:rFonts w:ascii="Courier New" w:hAnsi="Courier New"/>
          <w:sz w:val="18"/>
          <w:szCs w:val="18"/>
        </w:rPr>
        <w:t xml:space="preserve"># </w:t>
      </w:r>
      <w:proofErr w:type="spellStart"/>
      <w:r w:rsidRPr="00BE11E9">
        <w:rPr>
          <w:rFonts w:ascii="Courier New" w:hAnsi="Courier New"/>
          <w:sz w:val="18"/>
          <w:szCs w:val="18"/>
        </w:rPr>
        <w:t>sourcedir</w:t>
      </w:r>
      <w:proofErr w:type="spellEnd"/>
      <w:r w:rsidRPr="00BE11E9">
        <w:rPr>
          <w:rFonts w:ascii="Courier New" w:hAnsi="Courier New"/>
          <w:sz w:val="18"/>
          <w:szCs w:val="18"/>
        </w:rPr>
        <w:t xml:space="preserve"> /run/</w:t>
      </w:r>
      <w:proofErr w:type="spellStart"/>
      <w:r w:rsidRPr="00BE11E9">
        <w:rPr>
          <w:rFonts w:ascii="Courier New" w:hAnsi="Courier New"/>
          <w:sz w:val="18"/>
          <w:szCs w:val="18"/>
        </w:rPr>
        <w:t>chrony-dhcp</w:t>
      </w:r>
      <w:proofErr w:type="spellEnd"/>
    </w:p>
    <w:p w14:paraId="7601C0C1" w14:textId="77777777" w:rsidR="00BE11E9" w:rsidRPr="00BE11E9" w:rsidRDefault="00BE11E9" w:rsidP="00BE11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18"/>
          <w:szCs w:val="18"/>
        </w:rPr>
      </w:pPr>
      <w:r w:rsidRPr="00BE11E9">
        <w:rPr>
          <w:rFonts w:ascii="Courier New" w:hAnsi="Courier New"/>
          <w:sz w:val="18"/>
          <w:szCs w:val="18"/>
        </w:rPr>
        <w:t xml:space="preserve"># </w:t>
      </w:r>
      <w:proofErr w:type="spellStart"/>
      <w:r w:rsidRPr="00BE11E9">
        <w:rPr>
          <w:rFonts w:ascii="Courier New" w:hAnsi="Courier New"/>
          <w:sz w:val="18"/>
          <w:szCs w:val="18"/>
        </w:rPr>
        <w:t>sourcedir</w:t>
      </w:r>
      <w:proofErr w:type="spellEnd"/>
      <w:r w:rsidRPr="00BE11E9">
        <w:rPr>
          <w:rFonts w:ascii="Courier New" w:hAnsi="Courier New"/>
          <w:sz w:val="18"/>
          <w:szCs w:val="18"/>
        </w:rPr>
        <w:t xml:space="preserve"> /</w:t>
      </w:r>
      <w:proofErr w:type="spellStart"/>
      <w:r w:rsidRPr="00BE11E9">
        <w:rPr>
          <w:rFonts w:ascii="Courier New" w:hAnsi="Courier New"/>
          <w:sz w:val="18"/>
          <w:szCs w:val="18"/>
        </w:rPr>
        <w:t>etc</w:t>
      </w:r>
      <w:proofErr w:type="spellEnd"/>
      <w:r w:rsidRPr="00BE11E9">
        <w:rPr>
          <w:rFonts w:ascii="Courier New" w:hAnsi="Courier New"/>
          <w:sz w:val="18"/>
          <w:szCs w:val="18"/>
        </w:rPr>
        <w:t>/</w:t>
      </w:r>
      <w:proofErr w:type="spellStart"/>
      <w:r w:rsidRPr="00BE11E9">
        <w:rPr>
          <w:rFonts w:ascii="Courier New" w:hAnsi="Courier New"/>
          <w:sz w:val="18"/>
          <w:szCs w:val="18"/>
        </w:rPr>
        <w:t>chrony</w:t>
      </w:r>
      <w:proofErr w:type="spellEnd"/>
      <w:r w:rsidRPr="00BE11E9">
        <w:rPr>
          <w:rFonts w:ascii="Courier New" w:hAnsi="Courier New"/>
          <w:sz w:val="18"/>
          <w:szCs w:val="18"/>
        </w:rPr>
        <w:t>/</w:t>
      </w:r>
      <w:proofErr w:type="spellStart"/>
      <w:proofErr w:type="gramStart"/>
      <w:r w:rsidRPr="00BE11E9">
        <w:rPr>
          <w:rFonts w:ascii="Courier New" w:hAnsi="Courier New"/>
          <w:sz w:val="18"/>
          <w:szCs w:val="18"/>
        </w:rPr>
        <w:t>sources.d</w:t>
      </w:r>
      <w:proofErr w:type="spellEnd"/>
      <w:proofErr w:type="gramEnd"/>
    </w:p>
    <w:p w14:paraId="3C4CAF03" w14:textId="77777777" w:rsidR="00BE11E9" w:rsidRPr="00BE11E9" w:rsidRDefault="00BE11E9" w:rsidP="00BE11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18"/>
          <w:szCs w:val="18"/>
        </w:rPr>
      </w:pPr>
    </w:p>
    <w:p w14:paraId="64E2EC84" w14:textId="77777777" w:rsidR="00BE11E9" w:rsidRPr="00BE11E9" w:rsidRDefault="00BE11E9" w:rsidP="00BE11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18"/>
          <w:szCs w:val="18"/>
          <w:lang w:val="fr-FR"/>
        </w:rPr>
      </w:pPr>
      <w:r w:rsidRPr="00BE11E9">
        <w:rPr>
          <w:rFonts w:ascii="Courier New" w:hAnsi="Courier New"/>
          <w:sz w:val="18"/>
          <w:szCs w:val="18"/>
          <w:lang w:val="fr-FR"/>
        </w:rPr>
        <w:t># Fichier de clés d'authentification NTP (optionnel ici)</w:t>
      </w:r>
    </w:p>
    <w:p w14:paraId="70986967" w14:textId="77777777" w:rsidR="00BE11E9" w:rsidRPr="00BE11E9" w:rsidRDefault="00BE11E9" w:rsidP="00BE11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18"/>
          <w:szCs w:val="18"/>
          <w:lang w:val="fr-FR"/>
        </w:rPr>
      </w:pPr>
      <w:proofErr w:type="spellStart"/>
      <w:proofErr w:type="gramStart"/>
      <w:r w:rsidRPr="00BE11E9">
        <w:rPr>
          <w:rFonts w:ascii="Courier New" w:hAnsi="Courier New"/>
          <w:sz w:val="18"/>
          <w:szCs w:val="18"/>
          <w:lang w:val="fr-FR"/>
        </w:rPr>
        <w:t>keyfile</w:t>
      </w:r>
      <w:proofErr w:type="spellEnd"/>
      <w:proofErr w:type="gramEnd"/>
      <w:r w:rsidRPr="00BE11E9">
        <w:rPr>
          <w:rFonts w:ascii="Courier New" w:hAnsi="Courier New"/>
          <w:sz w:val="18"/>
          <w:szCs w:val="18"/>
          <w:lang w:val="fr-FR"/>
        </w:rPr>
        <w:t xml:space="preserve"> /</w:t>
      </w:r>
      <w:proofErr w:type="spellStart"/>
      <w:r w:rsidRPr="00BE11E9">
        <w:rPr>
          <w:rFonts w:ascii="Courier New" w:hAnsi="Courier New"/>
          <w:sz w:val="18"/>
          <w:szCs w:val="18"/>
          <w:lang w:val="fr-FR"/>
        </w:rPr>
        <w:t>etc</w:t>
      </w:r>
      <w:proofErr w:type="spellEnd"/>
      <w:r w:rsidRPr="00BE11E9">
        <w:rPr>
          <w:rFonts w:ascii="Courier New" w:hAnsi="Courier New"/>
          <w:sz w:val="18"/>
          <w:szCs w:val="18"/>
          <w:lang w:val="fr-FR"/>
        </w:rPr>
        <w:t>/</w:t>
      </w:r>
      <w:proofErr w:type="spellStart"/>
      <w:r w:rsidRPr="00BE11E9">
        <w:rPr>
          <w:rFonts w:ascii="Courier New" w:hAnsi="Courier New"/>
          <w:sz w:val="18"/>
          <w:szCs w:val="18"/>
          <w:lang w:val="fr-FR"/>
        </w:rPr>
        <w:t>chrony</w:t>
      </w:r>
      <w:proofErr w:type="spellEnd"/>
      <w:r w:rsidRPr="00BE11E9">
        <w:rPr>
          <w:rFonts w:ascii="Courier New" w:hAnsi="Courier New"/>
          <w:sz w:val="18"/>
          <w:szCs w:val="18"/>
          <w:lang w:val="fr-FR"/>
        </w:rPr>
        <w:t>/</w:t>
      </w:r>
      <w:proofErr w:type="spellStart"/>
      <w:r w:rsidRPr="00BE11E9">
        <w:rPr>
          <w:rFonts w:ascii="Courier New" w:hAnsi="Courier New"/>
          <w:sz w:val="18"/>
          <w:szCs w:val="18"/>
          <w:lang w:val="fr-FR"/>
        </w:rPr>
        <w:t>chrony.keys</w:t>
      </w:r>
      <w:proofErr w:type="spellEnd"/>
    </w:p>
    <w:p w14:paraId="22109260" w14:textId="77777777" w:rsidR="00BE11E9" w:rsidRPr="00BE11E9" w:rsidRDefault="00BE11E9" w:rsidP="00BE11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18"/>
          <w:szCs w:val="18"/>
          <w:lang w:val="fr-FR"/>
        </w:rPr>
      </w:pPr>
    </w:p>
    <w:p w14:paraId="70CC2D63" w14:textId="77777777" w:rsidR="00BE11E9" w:rsidRPr="00BE11E9" w:rsidRDefault="00BE11E9" w:rsidP="00BE11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18"/>
          <w:szCs w:val="18"/>
          <w:lang w:val="fr-FR"/>
        </w:rPr>
      </w:pPr>
      <w:r w:rsidRPr="00BE11E9">
        <w:rPr>
          <w:rFonts w:ascii="Courier New" w:hAnsi="Courier New"/>
          <w:sz w:val="18"/>
          <w:szCs w:val="18"/>
          <w:lang w:val="fr-FR"/>
        </w:rPr>
        <w:t># Fichier de dérive pour ajustement du taux d'horloge</w:t>
      </w:r>
    </w:p>
    <w:p w14:paraId="63F617DD" w14:textId="77777777" w:rsidR="00BE11E9" w:rsidRPr="00BE11E9" w:rsidRDefault="00BE11E9" w:rsidP="00BE11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18"/>
          <w:szCs w:val="18"/>
        </w:rPr>
      </w:pPr>
      <w:proofErr w:type="spellStart"/>
      <w:r w:rsidRPr="00BE11E9">
        <w:rPr>
          <w:rFonts w:ascii="Courier New" w:hAnsi="Courier New"/>
          <w:sz w:val="18"/>
          <w:szCs w:val="18"/>
        </w:rPr>
        <w:t>driftfile</w:t>
      </w:r>
      <w:proofErr w:type="spellEnd"/>
      <w:r w:rsidRPr="00BE11E9">
        <w:rPr>
          <w:rFonts w:ascii="Courier New" w:hAnsi="Courier New"/>
          <w:sz w:val="18"/>
          <w:szCs w:val="18"/>
        </w:rPr>
        <w:t xml:space="preserve"> /var/lib/</w:t>
      </w:r>
      <w:proofErr w:type="spellStart"/>
      <w:r w:rsidRPr="00BE11E9">
        <w:rPr>
          <w:rFonts w:ascii="Courier New" w:hAnsi="Courier New"/>
          <w:sz w:val="18"/>
          <w:szCs w:val="18"/>
        </w:rPr>
        <w:t>chrony</w:t>
      </w:r>
      <w:proofErr w:type="spellEnd"/>
      <w:r w:rsidRPr="00BE11E9">
        <w:rPr>
          <w:rFonts w:ascii="Courier New" w:hAnsi="Courier New"/>
          <w:sz w:val="18"/>
          <w:szCs w:val="18"/>
        </w:rPr>
        <w:t>/</w:t>
      </w:r>
      <w:proofErr w:type="spellStart"/>
      <w:r w:rsidRPr="00BE11E9">
        <w:rPr>
          <w:rFonts w:ascii="Courier New" w:hAnsi="Courier New"/>
          <w:sz w:val="18"/>
          <w:szCs w:val="18"/>
        </w:rPr>
        <w:t>chrony.drift</w:t>
      </w:r>
      <w:proofErr w:type="spellEnd"/>
    </w:p>
    <w:p w14:paraId="72FE5E83" w14:textId="77777777" w:rsidR="00BE11E9" w:rsidRPr="00BE11E9" w:rsidRDefault="00BE11E9" w:rsidP="00BE11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18"/>
          <w:szCs w:val="18"/>
        </w:rPr>
      </w:pPr>
    </w:p>
    <w:p w14:paraId="237CB0A4" w14:textId="77777777" w:rsidR="00BE11E9" w:rsidRPr="00BE11E9" w:rsidRDefault="00BE11E9" w:rsidP="00BE11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18"/>
          <w:szCs w:val="18"/>
          <w:lang w:val="fr-FR"/>
        </w:rPr>
      </w:pPr>
      <w:r w:rsidRPr="00BE11E9">
        <w:rPr>
          <w:rFonts w:ascii="Courier New" w:hAnsi="Courier New"/>
          <w:sz w:val="18"/>
          <w:szCs w:val="18"/>
          <w:lang w:val="fr-FR"/>
        </w:rPr>
        <w:t># Répertoire de sauvegarde pour les clés NTS</w:t>
      </w:r>
    </w:p>
    <w:p w14:paraId="01915089" w14:textId="77777777" w:rsidR="00BE11E9" w:rsidRPr="00BE11E9" w:rsidRDefault="00BE11E9" w:rsidP="00BE11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18"/>
          <w:szCs w:val="18"/>
          <w:lang w:val="fr-FR"/>
        </w:rPr>
      </w:pPr>
      <w:proofErr w:type="spellStart"/>
      <w:proofErr w:type="gramStart"/>
      <w:r w:rsidRPr="00BE11E9">
        <w:rPr>
          <w:rFonts w:ascii="Courier New" w:hAnsi="Courier New"/>
          <w:sz w:val="18"/>
          <w:szCs w:val="18"/>
          <w:lang w:val="fr-FR"/>
        </w:rPr>
        <w:t>ntsdumpdir</w:t>
      </w:r>
      <w:proofErr w:type="spellEnd"/>
      <w:proofErr w:type="gramEnd"/>
      <w:r w:rsidRPr="00BE11E9">
        <w:rPr>
          <w:rFonts w:ascii="Courier New" w:hAnsi="Courier New"/>
          <w:sz w:val="18"/>
          <w:szCs w:val="18"/>
          <w:lang w:val="fr-FR"/>
        </w:rPr>
        <w:t xml:space="preserve"> /var/lib/</w:t>
      </w:r>
      <w:proofErr w:type="spellStart"/>
      <w:r w:rsidRPr="00BE11E9">
        <w:rPr>
          <w:rFonts w:ascii="Courier New" w:hAnsi="Courier New"/>
          <w:sz w:val="18"/>
          <w:szCs w:val="18"/>
          <w:lang w:val="fr-FR"/>
        </w:rPr>
        <w:t>chrony</w:t>
      </w:r>
      <w:proofErr w:type="spellEnd"/>
    </w:p>
    <w:p w14:paraId="3ECB39CA" w14:textId="77777777" w:rsidR="00BE11E9" w:rsidRPr="00BE11E9" w:rsidRDefault="00BE11E9" w:rsidP="00BE11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18"/>
          <w:szCs w:val="18"/>
          <w:lang w:val="fr-FR"/>
        </w:rPr>
      </w:pPr>
    </w:p>
    <w:p w14:paraId="1574BFB2" w14:textId="77777777" w:rsidR="00BE11E9" w:rsidRPr="00BE11E9" w:rsidRDefault="00BE11E9" w:rsidP="00BE11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18"/>
          <w:szCs w:val="18"/>
          <w:lang w:val="fr-FR"/>
        </w:rPr>
      </w:pPr>
      <w:r w:rsidRPr="00BE11E9">
        <w:rPr>
          <w:rFonts w:ascii="Courier New" w:hAnsi="Courier New"/>
          <w:sz w:val="18"/>
          <w:szCs w:val="18"/>
          <w:lang w:val="fr-FR"/>
        </w:rPr>
        <w:t xml:space="preserve"># Activer le </w:t>
      </w:r>
      <w:proofErr w:type="spellStart"/>
      <w:r w:rsidRPr="00BE11E9">
        <w:rPr>
          <w:rFonts w:ascii="Courier New" w:hAnsi="Courier New"/>
          <w:sz w:val="18"/>
          <w:szCs w:val="18"/>
          <w:lang w:val="fr-FR"/>
        </w:rPr>
        <w:t>logging</w:t>
      </w:r>
      <w:proofErr w:type="spellEnd"/>
      <w:r w:rsidRPr="00BE11E9">
        <w:rPr>
          <w:rFonts w:ascii="Courier New" w:hAnsi="Courier New"/>
          <w:sz w:val="18"/>
          <w:szCs w:val="18"/>
          <w:lang w:val="fr-FR"/>
        </w:rPr>
        <w:t xml:space="preserve"> si nécessaire</w:t>
      </w:r>
    </w:p>
    <w:p w14:paraId="699A38E1" w14:textId="3AEACF47" w:rsidR="00B960B6" w:rsidRPr="00BE11E9" w:rsidRDefault="00BE11E9" w:rsidP="00BE11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BE11E9">
        <w:rPr>
          <w:rFonts w:ascii="Courier New" w:hAnsi="Courier New"/>
          <w:sz w:val="18"/>
          <w:szCs w:val="18"/>
        </w:rPr>
        <w:t xml:space="preserve"># log tracking measurements </w:t>
      </w:r>
      <w:proofErr w:type="spellStart"/>
      <w:r w:rsidRPr="00BE11E9">
        <w:rPr>
          <w:rFonts w:ascii="Courier New" w:hAnsi="Courier New"/>
          <w:sz w:val="18"/>
          <w:szCs w:val="18"/>
        </w:rPr>
        <w:t>statistics</w:t>
      </w:r>
      <w:r w:rsidR="00000000" w:rsidRPr="00BE11E9">
        <w:rPr>
          <w:sz w:val="18"/>
          <w:szCs w:val="18"/>
        </w:rPr>
        <w:t>Restart</w:t>
      </w:r>
      <w:proofErr w:type="spellEnd"/>
      <w:r w:rsidR="00000000" w:rsidRPr="00BE11E9">
        <w:rPr>
          <w:sz w:val="18"/>
          <w:szCs w:val="18"/>
        </w:rPr>
        <w:t xml:space="preserve"> </w:t>
      </w:r>
      <w:proofErr w:type="spellStart"/>
      <w:r w:rsidR="00000000" w:rsidRPr="00BE11E9">
        <w:rPr>
          <w:sz w:val="18"/>
          <w:szCs w:val="18"/>
        </w:rPr>
        <w:t>chrony</w:t>
      </w:r>
      <w:proofErr w:type="spellEnd"/>
      <w:r w:rsidR="00000000" w:rsidRPr="00BE11E9">
        <w:rPr>
          <w:sz w:val="18"/>
          <w:szCs w:val="18"/>
        </w:rPr>
        <w:t xml:space="preserve"> and verify sync:</w:t>
      </w:r>
    </w:p>
    <w:p w14:paraId="5C84F244" w14:textId="77777777" w:rsidR="00B960B6" w:rsidRDefault="00000000">
      <w:r>
        <w:rPr>
          <w:rFonts w:ascii="Courier New" w:hAnsi="Courier New"/>
          <w:sz w:val="18"/>
        </w:rPr>
        <w:t>```bash</w:t>
      </w:r>
      <w:r>
        <w:rPr>
          <w:rFonts w:ascii="Courier New" w:hAnsi="Courier New"/>
          <w:sz w:val="18"/>
        </w:rPr>
        <w:br/>
        <w:t>sudo systemctl restart chrony</w:t>
      </w:r>
      <w:r>
        <w:rPr>
          <w:rFonts w:ascii="Courier New" w:hAnsi="Courier New"/>
          <w:sz w:val="18"/>
        </w:rPr>
        <w:br/>
        <w:t>chronyc tracking</w:t>
      </w:r>
      <w:r>
        <w:rPr>
          <w:rFonts w:ascii="Courier New" w:hAnsi="Courier New"/>
          <w:sz w:val="18"/>
        </w:rPr>
        <w:br/>
        <w:t>chronyc sources</w:t>
      </w:r>
      <w:r>
        <w:rPr>
          <w:rFonts w:ascii="Courier New" w:hAnsi="Courier New"/>
          <w:sz w:val="18"/>
        </w:rPr>
        <w:br/>
        <w:t>```</w:t>
      </w:r>
    </w:p>
    <w:sectPr w:rsidR="00B960B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58689568">
    <w:abstractNumId w:val="8"/>
  </w:num>
  <w:num w:numId="2" w16cid:durableId="67310522">
    <w:abstractNumId w:val="6"/>
  </w:num>
  <w:num w:numId="3" w16cid:durableId="340283125">
    <w:abstractNumId w:val="5"/>
  </w:num>
  <w:num w:numId="4" w16cid:durableId="110326193">
    <w:abstractNumId w:val="4"/>
  </w:num>
  <w:num w:numId="5" w16cid:durableId="906499985">
    <w:abstractNumId w:val="7"/>
  </w:num>
  <w:num w:numId="6" w16cid:durableId="64112462">
    <w:abstractNumId w:val="3"/>
  </w:num>
  <w:num w:numId="7" w16cid:durableId="1654750777">
    <w:abstractNumId w:val="2"/>
  </w:num>
  <w:num w:numId="8" w16cid:durableId="1508246416">
    <w:abstractNumId w:val="1"/>
  </w:num>
  <w:num w:numId="9" w16cid:durableId="361056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A4CF7"/>
    <w:rsid w:val="00AA1D8D"/>
    <w:rsid w:val="00B47730"/>
    <w:rsid w:val="00B960B6"/>
    <w:rsid w:val="00BE11E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0360334"/>
  <w14:defaultImageDpi w14:val="300"/>
  <w15:docId w15:val="{96ED26CB-CE20-4BDE-B3C3-6A590705C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619</Words>
  <Characters>3409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Julien Gaulier</cp:lastModifiedBy>
  <cp:revision>2</cp:revision>
  <dcterms:created xsi:type="dcterms:W3CDTF">2013-12-23T23:15:00Z</dcterms:created>
  <dcterms:modified xsi:type="dcterms:W3CDTF">2025-07-12T21:30:00Z</dcterms:modified>
  <cp:category/>
</cp:coreProperties>
</file>